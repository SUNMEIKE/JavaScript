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BA0" w:rsidRDefault="00B82BA0" w:rsidP="00B82BA0">
      <w:pPr>
        <w:jc w:val="center"/>
        <w:rPr>
          <w:rFonts w:hint="eastAsia"/>
          <w:color w:val="800000"/>
        </w:rPr>
      </w:pPr>
      <w:r>
        <w:rPr>
          <w:rFonts w:hint="eastAsia"/>
          <w:b/>
          <w:color w:val="800080"/>
          <w:sz w:val="32"/>
        </w:rPr>
        <w:t>第</w:t>
      </w:r>
      <w:r>
        <w:rPr>
          <w:rFonts w:hint="eastAsia"/>
          <w:b/>
          <w:color w:val="800080"/>
          <w:sz w:val="32"/>
        </w:rPr>
        <w:t>34</w:t>
      </w:r>
      <w:r>
        <w:rPr>
          <w:rFonts w:hint="eastAsia"/>
          <w:b/>
          <w:color w:val="800080"/>
          <w:sz w:val="32"/>
        </w:rPr>
        <w:t>章</w:t>
      </w:r>
      <w:r>
        <w:rPr>
          <w:rFonts w:hint="eastAsia"/>
          <w:b/>
          <w:color w:val="800080"/>
          <w:sz w:val="32"/>
        </w:rPr>
        <w:t xml:space="preserve"> </w:t>
      </w:r>
      <w:r>
        <w:rPr>
          <w:rFonts w:hint="eastAsia"/>
          <w:b/>
          <w:color w:val="800080"/>
          <w:sz w:val="32"/>
        </w:rPr>
        <w:t>项目</w:t>
      </w:r>
      <w:r>
        <w:rPr>
          <w:rFonts w:hint="eastAsia"/>
          <w:b/>
          <w:color w:val="800080"/>
          <w:sz w:val="32"/>
        </w:rPr>
        <w:t>1-</w:t>
      </w:r>
      <w:r>
        <w:rPr>
          <w:rFonts w:hint="eastAsia"/>
          <w:b/>
          <w:color w:val="800080"/>
          <w:sz w:val="32"/>
        </w:rPr>
        <w:t>博客前端：理解</w:t>
      </w:r>
      <w:r>
        <w:rPr>
          <w:rFonts w:hint="eastAsia"/>
          <w:b/>
          <w:color w:val="800080"/>
          <w:sz w:val="32"/>
        </w:rPr>
        <w:t>JavaScript</w:t>
      </w:r>
      <w:r>
        <w:rPr>
          <w:rFonts w:hint="eastAsia"/>
          <w:b/>
          <w:color w:val="800080"/>
          <w:sz w:val="32"/>
        </w:rPr>
        <w:t>库</w:t>
      </w:r>
    </w:p>
    <w:p w:rsidR="00B82BA0" w:rsidRDefault="00B82BA0" w:rsidP="00B82BA0">
      <w:pPr>
        <w:jc w:val="left"/>
        <w:rPr>
          <w:rFonts w:hint="eastAsia"/>
          <w:color w:val="800000"/>
        </w:rPr>
      </w:pPr>
    </w:p>
    <w:p w:rsidR="00B82BA0" w:rsidRDefault="00B82BA0" w:rsidP="00B82BA0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学习要点：</w:t>
      </w:r>
    </w:p>
    <w:p w:rsidR="00B82BA0" w:rsidRDefault="00B82BA0" w:rsidP="00B82BA0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项目介绍</w:t>
      </w:r>
    </w:p>
    <w:p w:rsidR="00B82BA0" w:rsidRDefault="00B82BA0" w:rsidP="00B82BA0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理解</w:t>
      </w:r>
      <w:r>
        <w:rPr>
          <w:rFonts w:hint="eastAsia"/>
          <w:color w:val="800000"/>
        </w:rPr>
        <w:t>JavaScript</w:t>
      </w:r>
      <w:r>
        <w:rPr>
          <w:rFonts w:hint="eastAsia"/>
          <w:color w:val="800000"/>
        </w:rPr>
        <w:t>库</w:t>
      </w:r>
    </w:p>
    <w:p w:rsidR="00B82BA0" w:rsidRDefault="00B82BA0" w:rsidP="00B82BA0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创建基础库</w:t>
      </w:r>
    </w:p>
    <w:p w:rsidR="00B82BA0" w:rsidRDefault="00B82BA0" w:rsidP="00B82BA0">
      <w:pPr>
        <w:jc w:val="left"/>
        <w:rPr>
          <w:rFonts w:hint="eastAsia"/>
          <w:color w:val="800000"/>
        </w:rPr>
      </w:pPr>
    </w:p>
    <w:p w:rsidR="00B82BA0" w:rsidRDefault="00B82BA0" w:rsidP="00B82BA0">
      <w:pPr>
        <w:jc w:val="left"/>
        <w:rPr>
          <w:rFonts w:hint="eastAsia"/>
          <w:color w:val="800000"/>
        </w:rPr>
      </w:pPr>
    </w:p>
    <w:p w:rsidR="00B82BA0" w:rsidRDefault="00B82BA0" w:rsidP="00B82BA0">
      <w:pPr>
        <w:ind w:firstLine="420"/>
        <w:jc w:val="left"/>
        <w:rPr>
          <w:rFonts w:hint="eastAsia"/>
          <w:color w:val="333333"/>
        </w:rPr>
      </w:pPr>
    </w:p>
    <w:p w:rsidR="00B82BA0" w:rsidRDefault="00B82BA0" w:rsidP="00B82BA0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从本章，我们来用之前的基础知识来写一个项目，用以巩固之前所学。那么，每个项目为了提高开发效率，我们需要创建一个库来存放大量的重复调用的代码。而在这里，我们需要理解一些知识。</w:t>
      </w:r>
    </w:p>
    <w:p w:rsidR="00B82BA0" w:rsidRDefault="00B82BA0" w:rsidP="00B82BA0">
      <w:pPr>
        <w:ind w:firstLine="420"/>
        <w:jc w:val="left"/>
        <w:rPr>
          <w:rFonts w:hint="eastAsia"/>
          <w:b/>
          <w:bCs/>
          <w:color w:val="333333"/>
        </w:rPr>
      </w:pPr>
    </w:p>
    <w:p w:rsidR="00B82BA0" w:rsidRDefault="00B82BA0" w:rsidP="00B82BA0">
      <w:pPr>
        <w:numPr>
          <w:ilvl w:val="0"/>
          <w:numId w:val="2"/>
        </w:numPr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项目介绍</w:t>
      </w:r>
    </w:p>
    <w:p w:rsidR="00B82BA0" w:rsidRDefault="00B82BA0" w:rsidP="00B82BA0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在现在流行的网站中，大量使用前端的</w:t>
      </w:r>
      <w:r>
        <w:rPr>
          <w:rFonts w:hint="eastAsia"/>
          <w:color w:val="333333"/>
        </w:rPr>
        <w:t>Web</w:t>
      </w:r>
      <w:r>
        <w:rPr>
          <w:rFonts w:hint="eastAsia"/>
          <w:color w:val="333333"/>
        </w:rPr>
        <w:t>应用，估计就是博客系统了。博客系统目前主要分为两种，一种是博客，一种是微博</w:t>
      </w:r>
      <w:r>
        <w:rPr>
          <w:rFonts w:hint="eastAsia"/>
          <w:color w:val="333333"/>
        </w:rPr>
        <w:t>(</w:t>
      </w:r>
      <w:r>
        <w:rPr>
          <w:rFonts w:hint="eastAsia"/>
          <w:color w:val="333333"/>
        </w:rPr>
        <w:t>一句话博客</w:t>
      </w:r>
      <w:r>
        <w:rPr>
          <w:rFonts w:hint="eastAsia"/>
          <w:color w:val="333333"/>
        </w:rPr>
        <w:t>)</w:t>
      </w:r>
      <w:r>
        <w:rPr>
          <w:rFonts w:hint="eastAsia"/>
          <w:color w:val="333333"/>
        </w:rPr>
        <w:t>。</w:t>
      </w:r>
    </w:p>
    <w:p w:rsidR="00B82BA0" w:rsidRDefault="00B82BA0" w:rsidP="00B82BA0">
      <w:pPr>
        <w:jc w:val="right"/>
        <w:rPr>
          <w:rFonts w:hint="eastAsia"/>
          <w:color w:val="333333"/>
        </w:rPr>
      </w:pPr>
      <w:r>
        <w:rPr>
          <w:rFonts w:hint="eastAsia"/>
        </w:rPr>
        <w:t xml:space="preserve">  </w:t>
      </w:r>
    </w:p>
    <w:p w:rsidR="00B82BA0" w:rsidRDefault="00B82BA0" w:rsidP="00B82BA0">
      <w:pPr>
        <w:jc w:val="center"/>
        <w:rPr>
          <w:rFonts w:hint="eastAsia"/>
          <w:color w:val="333333"/>
        </w:rPr>
      </w:pPr>
      <w:r>
        <w:rPr>
          <w:rFonts w:hint="eastAsia"/>
          <w:color w:val="333333"/>
        </w:rPr>
        <w:t>（博客主页）</w:t>
      </w:r>
      <w:r>
        <w:rPr>
          <w:rFonts w:hint="eastAsia"/>
          <w:color w:val="333333"/>
        </w:rPr>
        <w:t xml:space="preserve">                           </w:t>
      </w:r>
      <w:r>
        <w:rPr>
          <w:rFonts w:hint="eastAsia"/>
          <w:color w:val="333333"/>
        </w:rPr>
        <w:t>（微博主页）</w:t>
      </w:r>
    </w:p>
    <w:p w:rsidR="00B82BA0" w:rsidRDefault="00B82BA0" w:rsidP="00B82BA0">
      <w:pPr>
        <w:jc w:val="left"/>
        <w:rPr>
          <w:rFonts w:hint="eastAsia"/>
          <w:color w:val="333333"/>
        </w:rPr>
      </w:pPr>
    </w:p>
    <w:p w:rsidR="00B82BA0" w:rsidRDefault="00B82BA0" w:rsidP="00B82BA0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不管在博客和微博，都采用的大量的</w:t>
      </w:r>
      <w:r>
        <w:rPr>
          <w:rFonts w:hint="eastAsia"/>
          <w:color w:val="333333"/>
        </w:rPr>
        <w:t>JavaScript</w:t>
      </w:r>
      <w:r>
        <w:rPr>
          <w:rFonts w:hint="eastAsia"/>
          <w:color w:val="333333"/>
        </w:rPr>
        <w:t>特效，有图片广告、下拉菜单、表单验证、弹窗、轮播器等等一系列。那么我们就创建一个项目，把上面各种应用较多的效果编写出来。</w:t>
      </w:r>
    </w:p>
    <w:p w:rsidR="00B82BA0" w:rsidRDefault="00B82BA0" w:rsidP="00B82BA0">
      <w:pPr>
        <w:ind w:firstLine="420"/>
        <w:jc w:val="left"/>
        <w:rPr>
          <w:rFonts w:hint="eastAsia"/>
          <w:color w:val="333333"/>
        </w:rPr>
      </w:pPr>
    </w:p>
    <w:p w:rsidR="00B82BA0" w:rsidRDefault="00B82BA0" w:rsidP="00B82BA0">
      <w:pPr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二．理解</w:t>
      </w:r>
      <w:r>
        <w:rPr>
          <w:rFonts w:hint="eastAsia"/>
          <w:b/>
          <w:bCs/>
          <w:color w:val="333333"/>
        </w:rPr>
        <w:t>JavaScript</w:t>
      </w:r>
      <w:r>
        <w:rPr>
          <w:rFonts w:hint="eastAsia"/>
          <w:b/>
          <w:bCs/>
          <w:color w:val="333333"/>
        </w:rPr>
        <w:t>库</w:t>
      </w:r>
    </w:p>
    <w:p w:rsidR="00B82BA0" w:rsidRDefault="00B82BA0" w:rsidP="00B82BA0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什么是</w:t>
      </w:r>
      <w:r>
        <w:rPr>
          <w:rFonts w:hint="eastAsia"/>
          <w:color w:val="333333"/>
        </w:rPr>
        <w:t>JavaScript</w:t>
      </w:r>
      <w:r>
        <w:rPr>
          <w:rFonts w:hint="eastAsia"/>
          <w:color w:val="333333"/>
        </w:rPr>
        <w:t>库？说白了，就是把各种常用的代码片段，组织起来放在一个</w:t>
      </w:r>
      <w:r>
        <w:rPr>
          <w:rFonts w:hint="eastAsia"/>
          <w:color w:val="333333"/>
        </w:rPr>
        <w:t>js</w:t>
      </w:r>
      <w:r>
        <w:rPr>
          <w:rFonts w:hint="eastAsia"/>
          <w:color w:val="333333"/>
        </w:rPr>
        <w:t>文件里，组成一个包，这个包就是</w:t>
      </w:r>
      <w:r>
        <w:rPr>
          <w:rFonts w:hint="eastAsia"/>
          <w:color w:val="333333"/>
        </w:rPr>
        <w:t>JavaScript</w:t>
      </w:r>
      <w:r>
        <w:rPr>
          <w:rFonts w:hint="eastAsia"/>
          <w:color w:val="333333"/>
        </w:rPr>
        <w:t>库。现如今有太多优秀的开源</w:t>
      </w:r>
      <w:r>
        <w:rPr>
          <w:rFonts w:hint="eastAsia"/>
          <w:color w:val="333333"/>
        </w:rPr>
        <w:t>JavaScript</w:t>
      </w:r>
      <w:r>
        <w:rPr>
          <w:rFonts w:hint="eastAsia"/>
          <w:color w:val="333333"/>
        </w:rPr>
        <w:t>库，比如：</w:t>
      </w:r>
      <w:r>
        <w:rPr>
          <w:rFonts w:hint="eastAsia"/>
          <w:color w:val="333333"/>
        </w:rPr>
        <w:t>jQuery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Prototype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Dojo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Extjs</w:t>
      </w:r>
      <w:r>
        <w:rPr>
          <w:rFonts w:hint="eastAsia"/>
          <w:color w:val="333333"/>
        </w:rPr>
        <w:t>等等。这些</w:t>
      </w:r>
      <w:r>
        <w:rPr>
          <w:rFonts w:hint="eastAsia"/>
          <w:color w:val="333333"/>
        </w:rPr>
        <w:t>JavaScript</w:t>
      </w:r>
      <w:r>
        <w:rPr>
          <w:rFonts w:hint="eastAsia"/>
          <w:color w:val="333333"/>
        </w:rPr>
        <w:t>库已经把最常用的代码进行了有效的封装，以方便我们开发，从而提高效率。</w:t>
      </w:r>
    </w:p>
    <w:p w:rsidR="00B82BA0" w:rsidRDefault="00B82BA0" w:rsidP="00B82BA0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当然，这里我们就不去探讨这些开源</w:t>
      </w:r>
      <w:r>
        <w:rPr>
          <w:rFonts w:hint="eastAsia"/>
          <w:color w:val="333333"/>
        </w:rPr>
        <w:t>JavaScript</w:t>
      </w:r>
      <w:r>
        <w:rPr>
          <w:rFonts w:hint="eastAsia"/>
          <w:color w:val="333333"/>
        </w:rPr>
        <w:t>库，那样就太容易了一点。我们这里需要探讨的是自己创建一个</w:t>
      </w:r>
      <w:r>
        <w:rPr>
          <w:rFonts w:hint="eastAsia"/>
          <w:color w:val="333333"/>
        </w:rPr>
        <w:t>JavaScript</w:t>
      </w:r>
      <w:r>
        <w:rPr>
          <w:rFonts w:hint="eastAsia"/>
          <w:color w:val="333333"/>
        </w:rPr>
        <w:t>库，虽然自己创建的可能没有那些开源</w:t>
      </w:r>
      <w:r>
        <w:rPr>
          <w:rFonts w:hint="eastAsia"/>
          <w:color w:val="333333"/>
        </w:rPr>
        <w:t>JavaScript</w:t>
      </w:r>
      <w:r>
        <w:rPr>
          <w:rFonts w:hint="eastAsia"/>
          <w:color w:val="333333"/>
        </w:rPr>
        <w:t>库功能强大，但在提升自己</w:t>
      </w:r>
      <w:r>
        <w:rPr>
          <w:rFonts w:hint="eastAsia"/>
          <w:color w:val="333333"/>
        </w:rPr>
        <w:t>JavaScript</w:t>
      </w:r>
      <w:r>
        <w:rPr>
          <w:rFonts w:hint="eastAsia"/>
          <w:color w:val="333333"/>
        </w:rPr>
        <w:t>开发能力，有很大帮助。</w:t>
      </w:r>
    </w:p>
    <w:p w:rsidR="00B82BA0" w:rsidRDefault="00B82BA0" w:rsidP="00B82BA0">
      <w:pPr>
        <w:ind w:firstLine="420"/>
        <w:jc w:val="left"/>
        <w:rPr>
          <w:rFonts w:hint="eastAsia"/>
          <w:b/>
          <w:bCs/>
          <w:color w:val="333333"/>
        </w:rPr>
      </w:pPr>
    </w:p>
    <w:p w:rsidR="00B82BA0" w:rsidRDefault="00B82BA0" w:rsidP="00B82BA0">
      <w:pPr>
        <w:numPr>
          <w:ilvl w:val="0"/>
          <w:numId w:val="3"/>
        </w:numPr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创建基础库</w:t>
      </w:r>
    </w:p>
    <w:p w:rsidR="00B82BA0" w:rsidRDefault="00B82BA0" w:rsidP="00B82BA0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我们可以创建一个库，这是一个基础库，名字就叫做</w:t>
      </w:r>
      <w:r>
        <w:rPr>
          <w:rFonts w:hint="eastAsia"/>
          <w:color w:val="333333"/>
        </w:rPr>
        <w:t>base.js</w:t>
      </w:r>
      <w:r>
        <w:rPr>
          <w:rFonts w:hint="eastAsia"/>
          <w:color w:val="333333"/>
        </w:rPr>
        <w:t>。我们准备在里面编写最常用的代码，然后不断的扩展封装。</w:t>
      </w:r>
    </w:p>
    <w:p w:rsidR="00B82BA0" w:rsidRDefault="00B82BA0" w:rsidP="00B82BA0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在最常用的代码中，最最常用的，也许就是获取节点方法。这里我们可以编写如下代码：</w:t>
      </w:r>
    </w:p>
    <w:p w:rsidR="00B82BA0" w:rsidRDefault="00B82BA0" w:rsidP="00B82BA0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创建一个</w:t>
      </w:r>
      <w:r>
        <w:rPr>
          <w:rFonts w:hint="eastAsia"/>
          <w:color w:val="333333"/>
        </w:rPr>
        <w:t>base.js</w:t>
      </w:r>
    </w:p>
    <w:p w:rsidR="00B82BA0" w:rsidRDefault="00B82BA0" w:rsidP="00B82BA0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var Base = {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整个库可以是一个对象</w:t>
      </w:r>
    </w:p>
    <w:p w:rsidR="00B82BA0" w:rsidRDefault="00B82BA0" w:rsidP="00B82BA0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getId : function (id) {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方法尽可能简短而富有含义</w:t>
      </w:r>
    </w:p>
    <w:p w:rsidR="00B82BA0" w:rsidRDefault="00B82BA0" w:rsidP="00B82BA0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return document.getElementById(id);</w:t>
      </w:r>
    </w:p>
    <w:p w:rsidR="00B82BA0" w:rsidRDefault="00B82BA0" w:rsidP="00B82BA0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},</w:t>
      </w:r>
    </w:p>
    <w:p w:rsidR="00B82BA0" w:rsidRDefault="00B82BA0" w:rsidP="00B82BA0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getName : function (name) {</w:t>
      </w:r>
    </w:p>
    <w:p w:rsidR="00B82BA0" w:rsidRDefault="00B82BA0" w:rsidP="00B82BA0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lastRenderedPageBreak/>
        <w:tab/>
      </w:r>
      <w:r>
        <w:rPr>
          <w:rFonts w:hint="eastAsia"/>
          <w:color w:val="800000"/>
        </w:rPr>
        <w:tab/>
        <w:t>return document.getElementsByName(name);</w:t>
      </w:r>
    </w:p>
    <w:p w:rsidR="00B82BA0" w:rsidRDefault="00B82BA0" w:rsidP="00B82BA0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},</w:t>
      </w:r>
    </w:p>
    <w:p w:rsidR="00B82BA0" w:rsidRDefault="00B82BA0" w:rsidP="00B82BA0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getTagName : function (tag) {</w:t>
      </w:r>
    </w:p>
    <w:p w:rsidR="00B82BA0" w:rsidRDefault="00B82BA0" w:rsidP="00B82BA0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return document.getElementsByTagName(tag);</w:t>
      </w:r>
    </w:p>
    <w:p w:rsidR="00B82BA0" w:rsidRDefault="00B82BA0" w:rsidP="00B82BA0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</w:t>
      </w:r>
    </w:p>
    <w:p w:rsidR="00B82BA0" w:rsidRDefault="00B82BA0" w:rsidP="00B82BA0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};</w:t>
      </w:r>
    </w:p>
    <w:p w:rsidR="00B82BA0" w:rsidRDefault="00B82BA0" w:rsidP="00B82BA0">
      <w:pPr>
        <w:ind w:firstLine="420"/>
        <w:jc w:val="left"/>
        <w:rPr>
          <w:rFonts w:hint="eastAsia"/>
          <w:color w:val="333333"/>
        </w:rPr>
      </w:pPr>
    </w:p>
    <w:p w:rsidR="00B82BA0" w:rsidRDefault="00B82BA0" w:rsidP="00B82BA0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前台调用代码</w:t>
      </w:r>
    </w:p>
    <w:p w:rsidR="00B82BA0" w:rsidRDefault="00B82BA0" w:rsidP="00B82BA0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window.onload = function () {</w:t>
      </w:r>
    </w:p>
    <w:p w:rsidR="00B82BA0" w:rsidRDefault="00B82BA0" w:rsidP="00B82BA0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alert(Base.getId('box').innerHTML);</w:t>
      </w:r>
      <w:r>
        <w:rPr>
          <w:rFonts w:hint="eastAsia"/>
          <w:color w:val="800000"/>
        </w:rPr>
        <w:tab/>
      </w:r>
    </w:p>
    <w:p w:rsidR="00B82BA0" w:rsidRDefault="00B82BA0" w:rsidP="00B82BA0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alert(Base.getName('sex')[0].value);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</w:p>
    <w:p w:rsidR="00B82BA0" w:rsidRDefault="00B82BA0" w:rsidP="00B82BA0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alert(Base.getTagName('div')[2].innerHTML);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</w:p>
    <w:p w:rsidR="00B82BA0" w:rsidRDefault="00B82BA0" w:rsidP="00B82BA0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};</w:t>
      </w:r>
    </w:p>
    <w:p w:rsidR="00B82BA0" w:rsidRDefault="00B82BA0" w:rsidP="00B82BA0">
      <w:pPr>
        <w:jc w:val="left"/>
        <w:rPr>
          <w:rFonts w:hint="eastAsia"/>
          <w:color w:val="333333"/>
        </w:rPr>
      </w:pPr>
    </w:p>
    <w:p w:rsidR="00B82BA0" w:rsidRDefault="00B82BA0" w:rsidP="00B82BA0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：本项目为了更好的兼容性，我们采用</w:t>
      </w:r>
      <w:r>
        <w:rPr>
          <w:rFonts w:hint="eastAsia"/>
          <w:color w:val="333333"/>
        </w:rPr>
        <w:t>UTF-8</w:t>
      </w:r>
      <w:r>
        <w:rPr>
          <w:rFonts w:hint="eastAsia"/>
          <w:color w:val="333333"/>
        </w:rPr>
        <w:t>，在</w:t>
      </w:r>
      <w:r>
        <w:rPr>
          <w:rFonts w:hint="eastAsia"/>
          <w:color w:val="333333"/>
        </w:rPr>
        <w:t>Notepad++</w:t>
      </w:r>
      <w:r>
        <w:rPr>
          <w:rFonts w:hint="eastAsia"/>
          <w:color w:val="333333"/>
        </w:rPr>
        <w:t>上设置默认为</w:t>
      </w:r>
      <w:r>
        <w:rPr>
          <w:rFonts w:hint="eastAsia"/>
          <w:color w:val="333333"/>
        </w:rPr>
        <w:t>UTF-8</w:t>
      </w:r>
      <w:r>
        <w:rPr>
          <w:rFonts w:hint="eastAsia"/>
          <w:color w:val="333333"/>
        </w:rPr>
        <w:t>即可。此项目不是为了做一个博客或者微博，而是将里面的各种效果拿出来模仿编写。</w:t>
      </w:r>
    </w:p>
    <w:p w:rsidR="001C6941" w:rsidRPr="00B82BA0" w:rsidRDefault="001C6941">
      <w:bookmarkStart w:id="0" w:name="_GoBack"/>
      <w:bookmarkEnd w:id="0"/>
    </w:p>
    <w:sectPr w:rsidR="001C6941" w:rsidRPr="00B82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67D" w:rsidRDefault="00C7267D" w:rsidP="00B82BA0">
      <w:r>
        <w:separator/>
      </w:r>
    </w:p>
  </w:endnote>
  <w:endnote w:type="continuationSeparator" w:id="0">
    <w:p w:rsidR="00C7267D" w:rsidRDefault="00C7267D" w:rsidP="00B82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67D" w:rsidRDefault="00C7267D" w:rsidP="00B82BA0">
      <w:r>
        <w:separator/>
      </w:r>
    </w:p>
  </w:footnote>
  <w:footnote w:type="continuationSeparator" w:id="0">
    <w:p w:rsidR="00C7267D" w:rsidRDefault="00C7267D" w:rsidP="00B82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chineseCounting"/>
      <w:suff w:val="nothing"/>
      <w:lvlText w:val="%1．"/>
      <w:lvlJc w:val="left"/>
    </w:lvl>
  </w:abstractNum>
  <w:abstractNum w:abstractNumId="2" w15:restartNumberingAfterBreak="0">
    <w:nsid w:val="0000000C"/>
    <w:multiLevelType w:val="singleLevel"/>
    <w:tmpl w:val="0000000C"/>
    <w:lvl w:ilvl="0">
      <w:start w:val="3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EF5"/>
    <w:rsid w:val="001C6941"/>
    <w:rsid w:val="00364EF5"/>
    <w:rsid w:val="00B82BA0"/>
    <w:rsid w:val="00C7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851A43-51D6-44A3-865F-CEA08AC6C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BA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2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2B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2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2B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fengjiao</dc:creator>
  <cp:keywords/>
  <dc:description/>
  <cp:lastModifiedBy>Shi fengjiao</cp:lastModifiedBy>
  <cp:revision>2</cp:revision>
  <dcterms:created xsi:type="dcterms:W3CDTF">2019-04-15T01:06:00Z</dcterms:created>
  <dcterms:modified xsi:type="dcterms:W3CDTF">2019-04-15T01:06:00Z</dcterms:modified>
</cp:coreProperties>
</file>
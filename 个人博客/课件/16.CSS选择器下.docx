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31" w:rsidRDefault="002F4131" w:rsidP="002F4131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--CSS</w:t>
      </w:r>
      <w:r>
        <w:rPr>
          <w:rFonts w:hint="eastAsia"/>
          <w:b/>
          <w:color w:val="800080"/>
          <w:sz w:val="32"/>
        </w:rPr>
        <w:t>选择器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下</w:t>
      </w:r>
      <w:r>
        <w:rPr>
          <w:rFonts w:hint="eastAsia"/>
          <w:b/>
          <w:color w:val="800080"/>
          <w:sz w:val="32"/>
        </w:rPr>
        <w:t>]</w:t>
      </w:r>
    </w:p>
    <w:p w:rsidR="002F4131" w:rsidRDefault="002F4131" w:rsidP="002F4131">
      <w:pPr>
        <w:jc w:val="left"/>
        <w:rPr>
          <w:rFonts w:hint="eastAsia"/>
          <w:color w:val="800000"/>
        </w:rPr>
      </w:pP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2F4131" w:rsidRDefault="002F4131" w:rsidP="002F4131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问题所在</w:t>
      </w:r>
    </w:p>
    <w:p w:rsidR="002F4131" w:rsidRDefault="002F4131" w:rsidP="002F4131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设置代码</w:t>
      </w:r>
    </w:p>
    <w:p w:rsidR="002F4131" w:rsidRDefault="002F4131" w:rsidP="002F4131">
      <w:pPr>
        <w:jc w:val="left"/>
        <w:rPr>
          <w:rFonts w:hint="eastAsia"/>
          <w:color w:val="800000"/>
        </w:rPr>
      </w:pPr>
    </w:p>
    <w:p w:rsidR="002F4131" w:rsidRDefault="002F4131" w:rsidP="002F4131">
      <w:pPr>
        <w:jc w:val="left"/>
        <w:rPr>
          <w:rFonts w:hint="eastAsia"/>
          <w:color w:val="800000"/>
        </w:rPr>
      </w:pPr>
    </w:p>
    <w:p w:rsidR="002F4131" w:rsidRDefault="002F4131" w:rsidP="002F4131">
      <w:pPr>
        <w:ind w:firstLine="420"/>
        <w:jc w:val="left"/>
        <w:rPr>
          <w:rFonts w:hint="eastAsia"/>
          <w:color w:val="333333"/>
        </w:rPr>
      </w:pPr>
    </w:p>
    <w:p w:rsidR="002F4131" w:rsidRDefault="002F4131" w:rsidP="002F4131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本节点，我们准备使用模拟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选择器的方式来模拟</w:t>
      </w:r>
      <w:r>
        <w:rPr>
          <w:rFonts w:hint="eastAsia"/>
          <w:color w:val="333333"/>
        </w:rPr>
        <w:t>JS</w:t>
      </w:r>
      <w:r>
        <w:rPr>
          <w:rFonts w:hint="eastAsia"/>
          <w:color w:val="333333"/>
        </w:rPr>
        <w:t>选择节点对象的方法。以便在之后的使用中更加的方便。</w:t>
      </w:r>
    </w:p>
    <w:p w:rsidR="002F4131" w:rsidRDefault="002F4131" w:rsidP="002F4131">
      <w:pPr>
        <w:ind w:firstLine="420"/>
        <w:jc w:val="left"/>
        <w:rPr>
          <w:rFonts w:hint="eastAsia"/>
          <w:b/>
          <w:bCs/>
          <w:color w:val="333333"/>
        </w:rPr>
      </w:pPr>
    </w:p>
    <w:p w:rsidR="002F4131" w:rsidRDefault="002F4131" w:rsidP="002F4131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2F4131" w:rsidRDefault="002F4131" w:rsidP="002F4131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在获取节点的时候，虽然上一节课我们采用了</w:t>
      </w:r>
      <w:r>
        <w:rPr>
          <w:rFonts w:hint="eastAsia"/>
          <w:color w:val="333333"/>
        </w:rPr>
        <w:t>find()</w:t>
      </w:r>
      <w:r>
        <w:rPr>
          <w:rFonts w:hint="eastAsia"/>
          <w:color w:val="333333"/>
        </w:rPr>
        <w:t>方法来实现层次结构的选择，但这个还是有些麻烦，我们希望能使用比如此类调用方式：</w:t>
      </w:r>
      <w:r>
        <w:rPr>
          <w:rFonts w:hint="eastAsia"/>
          <w:color w:val="333333"/>
        </w:rPr>
        <w:t>$('#box p .a').css('color', 'red')</w:t>
      </w:r>
      <w:r>
        <w:rPr>
          <w:rFonts w:hint="eastAsia"/>
          <w:color w:val="333333"/>
        </w:rPr>
        <w:t>。</w:t>
      </w:r>
    </w:p>
    <w:p w:rsidR="002F4131" w:rsidRDefault="002F4131" w:rsidP="002F4131">
      <w:pPr>
        <w:jc w:val="left"/>
        <w:rPr>
          <w:rFonts w:hint="eastAsia"/>
          <w:color w:val="333333"/>
        </w:rPr>
      </w:pPr>
    </w:p>
    <w:p w:rsidR="002F4131" w:rsidRDefault="002F4131" w:rsidP="002F4131">
      <w:pPr>
        <w:numPr>
          <w:ilvl w:val="0"/>
          <w:numId w:val="3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2F4131" w:rsidRDefault="002F4131" w:rsidP="002F4131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模拟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选择器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if (args.indexOf(' ') != -1) {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elements = args.split(' ');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childElements = [];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node = [];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i = 0; i &lt; elements.length; i ++) {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(node.length == 0) node.push(document);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switch (elements[i].charAt(0)) {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case '#' :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 = [];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childElements.push(this.getId(elements[i].substring(1)));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node = childElements;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break;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'.' : 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 = [];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j = 0; j &lt; node.length; j ++) {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temps = this.getClass(elements[i].substring(1), node[j]);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k = 0; k &lt; temps.length; k ++) {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childElements.push(temps[k]);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node = childElements;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break;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default : 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 = [];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j = 0; j &lt; node.length; j ++) {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temps = this.getTagName(elements[i], node[j]);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k = 0; k &lt; temps.length; k ++) {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childElements.push(temps[k]);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node = childElements;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2F4131" w:rsidRDefault="002F4131" w:rsidP="002F4131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 = childElements;</w:t>
      </w:r>
    </w:p>
    <w:p w:rsidR="00B6554F" w:rsidRDefault="00B6554F">
      <w:bookmarkStart w:id="0" w:name="_GoBack"/>
      <w:bookmarkEnd w:id="0"/>
    </w:p>
    <w:sectPr w:rsidR="00B6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32" w:rsidRDefault="00533232" w:rsidP="002F4131">
      <w:r>
        <w:separator/>
      </w:r>
    </w:p>
  </w:endnote>
  <w:endnote w:type="continuationSeparator" w:id="0">
    <w:p w:rsidR="00533232" w:rsidRDefault="00533232" w:rsidP="002F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32" w:rsidRDefault="00533232" w:rsidP="002F4131">
      <w:r>
        <w:separator/>
      </w:r>
    </w:p>
  </w:footnote>
  <w:footnote w:type="continuationSeparator" w:id="0">
    <w:p w:rsidR="00533232" w:rsidRDefault="00533232" w:rsidP="002F4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65"/>
    <w:rsid w:val="002F4131"/>
    <w:rsid w:val="00533232"/>
    <w:rsid w:val="00846D65"/>
    <w:rsid w:val="00B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8D172-098F-4031-B6B6-ACD9F713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2019-04-16T00:59:00Z</dcterms:created>
  <dcterms:modified xsi:type="dcterms:W3CDTF">2019-04-16T00:59:00Z</dcterms:modified>
</cp:coreProperties>
</file>
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86" w:rsidRDefault="00831B86" w:rsidP="00831B86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事件绑定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下</w:t>
      </w:r>
      <w:r>
        <w:rPr>
          <w:rFonts w:hint="eastAsia"/>
          <w:b/>
          <w:color w:val="800080"/>
          <w:sz w:val="32"/>
        </w:rPr>
        <w:t>]</w:t>
      </w:r>
    </w:p>
    <w:p w:rsidR="00831B86" w:rsidRDefault="00831B86" w:rsidP="00831B86">
      <w:pPr>
        <w:jc w:val="left"/>
        <w:rPr>
          <w:rFonts w:hint="eastAsia"/>
          <w:color w:val="800000"/>
        </w:rPr>
      </w:pPr>
    </w:p>
    <w:p w:rsidR="00831B86" w:rsidRDefault="00831B86" w:rsidP="00831B8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831B86" w:rsidRDefault="00831B86" w:rsidP="00831B8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831B86" w:rsidRDefault="00831B86" w:rsidP="00831B8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831B86" w:rsidRDefault="00831B86" w:rsidP="00831B86">
      <w:pPr>
        <w:jc w:val="left"/>
        <w:rPr>
          <w:rFonts w:hint="eastAsia"/>
          <w:color w:val="800000"/>
        </w:rPr>
      </w:pPr>
    </w:p>
    <w:p w:rsidR="00831B86" w:rsidRDefault="00831B86" w:rsidP="00831B86">
      <w:pPr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本节课，我们主要探讨一下事件绑定，在此之前我们都使用的是传统的事件绑定。这节点，我们想使用现代绑定对事件进行绑定和删除。</w:t>
      </w:r>
    </w:p>
    <w:p w:rsidR="00831B86" w:rsidRDefault="00831B86" w:rsidP="00831B86">
      <w:pPr>
        <w:ind w:firstLine="420"/>
        <w:jc w:val="left"/>
        <w:rPr>
          <w:rFonts w:hint="eastAsia"/>
          <w:b/>
          <w:bCs/>
          <w:color w:val="333333"/>
        </w:rPr>
      </w:pPr>
    </w:p>
    <w:p w:rsidR="00831B86" w:rsidRDefault="00831B86" w:rsidP="00831B86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上一节课，我们用现代事件绑定封装了事件触发和删除，但还有几个问题没有得到解决：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无法删除事件；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无法顺序执行；</w:t>
      </w:r>
      <w:r>
        <w:rPr>
          <w:rFonts w:hint="eastAsia"/>
          <w:color w:val="333333"/>
        </w:rPr>
        <w:t>3.IE</w:t>
      </w:r>
      <w:r>
        <w:rPr>
          <w:rFonts w:hint="eastAsia"/>
          <w:color w:val="333333"/>
        </w:rPr>
        <w:t>的现代事件绑定存在内存泄漏问题。</w:t>
      </w: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我们这节课将尝试着通过使用传统事件绑定对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进行封装。</w:t>
      </w: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</w:p>
    <w:p w:rsidR="00831B86" w:rsidRDefault="00831B86" w:rsidP="00831B86">
      <w:pPr>
        <w:numPr>
          <w:ilvl w:val="0"/>
          <w:numId w:val="3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//</w:t>
      </w:r>
      <w:r>
        <w:rPr>
          <w:rFonts w:hint="eastAsia"/>
          <w:color w:val="800000"/>
        </w:rPr>
        <w:t>跨浏览器添加事件绑定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addEvent(obj, type, fn)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obj.addEventListener != 'undefined')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obj.addEventListener(type, fn, false);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创建事件类型的散列表</w:t>
      </w:r>
      <w:r>
        <w:rPr>
          <w:rFonts w:hint="eastAsia"/>
          <w:color w:val="333333"/>
        </w:rPr>
        <w:t>(</w:t>
      </w:r>
      <w:r>
        <w:rPr>
          <w:rFonts w:hint="eastAsia"/>
          <w:color w:val="333333"/>
        </w:rPr>
        <w:t>哈希表</w:t>
      </w:r>
      <w:r>
        <w:rPr>
          <w:rFonts w:hint="eastAsia"/>
          <w:color w:val="333333"/>
        </w:rPr>
        <w:t>)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(!obj.events) obj.events = {};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创建存放事件处理函数的数组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(!obj.events[type])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obj.events[type] = [];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存储第一个事件处理函数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(obj['on' + type])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obj.events[type][0] = fn;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执行事件处理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obj['on' + type] = addEvent.exec;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 else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同一个注册函数取消计数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(addEvent.array(fn,obj.events[type])) return false;</w:t>
      </w:r>
      <w:r>
        <w:rPr>
          <w:rFonts w:hint="eastAsia"/>
          <w:color w:val="800000"/>
        </w:rPr>
        <w:tab/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从第二个开始，通过计数器存储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obj.events[type][addEvent.ID++] = fn;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addEvent.array = function (fn, es){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for (var i in es)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(es[i] == fn) return true;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false;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每个事件处理函数的</w:t>
      </w:r>
      <w:r>
        <w:rPr>
          <w:rFonts w:hint="eastAsia"/>
          <w:color w:val="333333"/>
        </w:rPr>
        <w:t>ID</w:t>
      </w:r>
      <w:r>
        <w:rPr>
          <w:rFonts w:hint="eastAsia"/>
          <w:color w:val="333333"/>
        </w:rPr>
        <w:t>计数器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addEvent.ID = 1;</w:t>
      </w:r>
    </w:p>
    <w:p w:rsidR="00831B86" w:rsidRDefault="00831B86" w:rsidP="00831B86">
      <w:pPr>
        <w:ind w:firstLine="420"/>
        <w:jc w:val="left"/>
        <w:rPr>
          <w:rFonts w:hint="eastAsia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事件处理函数调用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addEvent.exec = function (event)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 = event || addEvent.fixEvent(window.event);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var es = this.events[e.type];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in es)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es[i].call(this, e);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获取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的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，兼容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的调用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addEvent.fixEvent = function (event)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event.preventDefault = addEvent.fixEvent.preventDefault;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event.stopPropagation = addEvent.fixEvent.stopPropagation;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event;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兼容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阻止默认行为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addEvent.fixEvent.preventDefault = function ()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this.returnValue = false;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兼容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取消冒泡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addEvent.fixEvent.stopPropagation = function ()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this.cancelBubble = true;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跨浏览器删除事件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removeEvent(obj, type, fn)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obj.removeEventListener != 'undefined')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obj.removeEventListener(type, fn, false);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var es = obj.events[type];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for (var i in es)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if (es[i] == fn) {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delete obj.events[type][i];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31B86" w:rsidRDefault="00831B86" w:rsidP="00831B8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}</w:t>
      </w:r>
    </w:p>
    <w:p w:rsidR="00325C51" w:rsidRDefault="00325C51">
      <w:bookmarkStart w:id="0" w:name="_GoBack"/>
      <w:bookmarkEnd w:id="0"/>
    </w:p>
    <w:sectPr w:rsidR="00325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4D5" w:rsidRDefault="005074D5" w:rsidP="00831B86">
      <w:r>
        <w:separator/>
      </w:r>
    </w:p>
  </w:endnote>
  <w:endnote w:type="continuationSeparator" w:id="0">
    <w:p w:rsidR="005074D5" w:rsidRDefault="005074D5" w:rsidP="0083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4D5" w:rsidRDefault="005074D5" w:rsidP="00831B86">
      <w:r>
        <w:separator/>
      </w:r>
    </w:p>
  </w:footnote>
  <w:footnote w:type="continuationSeparator" w:id="0">
    <w:p w:rsidR="005074D5" w:rsidRDefault="005074D5" w:rsidP="0083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6E"/>
    <w:rsid w:val="00325C51"/>
    <w:rsid w:val="005074D5"/>
    <w:rsid w:val="0058466E"/>
    <w:rsid w:val="0083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1398B3-9FFD-4C3C-87DB-E1417A8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B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2019-04-15T06:10:00Z</dcterms:created>
  <dcterms:modified xsi:type="dcterms:W3CDTF">2019-04-15T06:10:00Z</dcterms:modified>
</cp:coreProperties>
</file>
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C7" w:rsidRDefault="006F55C7" w:rsidP="006F55C7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rFonts w:hint="eastAsia"/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rFonts w:hint="eastAsia"/>
          <w:b/>
          <w:color w:val="800080"/>
          <w:sz w:val="32"/>
        </w:rPr>
        <w:t>--</w:t>
      </w:r>
      <w:r>
        <w:rPr>
          <w:rFonts w:hint="eastAsia"/>
          <w:b/>
          <w:color w:val="800080"/>
          <w:sz w:val="32"/>
        </w:rPr>
        <w:t>动画初探</w:t>
      </w:r>
      <w:r>
        <w:rPr>
          <w:rFonts w:hint="eastAsia"/>
          <w:b/>
          <w:color w:val="800080"/>
          <w:sz w:val="32"/>
        </w:rPr>
        <w:t>[</w:t>
      </w:r>
      <w:r>
        <w:rPr>
          <w:rFonts w:hint="eastAsia"/>
          <w:b/>
          <w:color w:val="800080"/>
          <w:sz w:val="32"/>
        </w:rPr>
        <w:t>中</w:t>
      </w:r>
      <w:r>
        <w:rPr>
          <w:rFonts w:hint="eastAsia"/>
          <w:b/>
          <w:color w:val="800080"/>
          <w:sz w:val="32"/>
        </w:rPr>
        <w:t>]</w:t>
      </w:r>
    </w:p>
    <w:p w:rsidR="006F55C7" w:rsidRDefault="006F55C7" w:rsidP="006F55C7">
      <w:pPr>
        <w:jc w:val="left"/>
        <w:rPr>
          <w:rFonts w:hint="eastAsia"/>
          <w:color w:val="800000"/>
        </w:rPr>
      </w:pP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6F55C7" w:rsidRDefault="006F55C7" w:rsidP="006F55C7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问题所在</w:t>
      </w:r>
    </w:p>
    <w:p w:rsidR="006F55C7" w:rsidRDefault="006F55C7" w:rsidP="006F55C7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设置代码</w:t>
      </w:r>
    </w:p>
    <w:p w:rsidR="006F55C7" w:rsidRDefault="006F55C7" w:rsidP="006F55C7">
      <w:pPr>
        <w:jc w:val="left"/>
        <w:rPr>
          <w:rFonts w:hint="eastAsia"/>
          <w:color w:val="800000"/>
        </w:rPr>
      </w:pPr>
    </w:p>
    <w:p w:rsidR="006F55C7" w:rsidRDefault="006F55C7" w:rsidP="006F55C7">
      <w:pPr>
        <w:ind w:firstLine="420"/>
        <w:jc w:val="left"/>
        <w:rPr>
          <w:rFonts w:hint="eastAsia"/>
          <w:color w:val="333333"/>
        </w:rPr>
      </w:pPr>
    </w:p>
    <w:p w:rsidR="006F55C7" w:rsidRDefault="006F55C7" w:rsidP="006F55C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本节课，我们要讲一下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在动画中的实现，让大家了解动画是怎样形成的。</w:t>
      </w:r>
    </w:p>
    <w:p w:rsidR="006F55C7" w:rsidRDefault="006F55C7" w:rsidP="006F55C7">
      <w:pPr>
        <w:ind w:firstLine="420"/>
        <w:jc w:val="left"/>
        <w:rPr>
          <w:rFonts w:hint="eastAsia"/>
          <w:b/>
          <w:bCs/>
          <w:color w:val="333333"/>
        </w:rPr>
      </w:pPr>
    </w:p>
    <w:p w:rsidR="006F55C7" w:rsidRDefault="006F55C7" w:rsidP="006F55C7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问题所在</w:t>
      </w:r>
    </w:p>
    <w:p w:rsidR="006F55C7" w:rsidRDefault="006F55C7" w:rsidP="006F55C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最简单的动画已经可以运动，但还包含着一些问题，</w:t>
      </w:r>
    </w:p>
    <w:p w:rsidR="006F55C7" w:rsidRDefault="006F55C7" w:rsidP="006F55C7">
      <w:pPr>
        <w:jc w:val="left"/>
        <w:rPr>
          <w:rFonts w:hint="eastAsia"/>
          <w:color w:val="333333"/>
        </w:rPr>
      </w:pPr>
    </w:p>
    <w:p w:rsidR="006F55C7" w:rsidRDefault="006F55C7" w:rsidP="006F55C7">
      <w:pPr>
        <w:numPr>
          <w:ilvl w:val="0"/>
          <w:numId w:val="3"/>
        </w:numPr>
        <w:jc w:val="left"/>
        <w:rPr>
          <w:rFonts w:hint="eastAsia"/>
          <w:color w:val="333333"/>
        </w:rPr>
      </w:pPr>
      <w:r>
        <w:rPr>
          <w:rFonts w:hint="eastAsia"/>
          <w:b/>
          <w:bCs/>
          <w:color w:val="333333"/>
        </w:rPr>
        <w:t>设置代码</w:t>
      </w:r>
    </w:p>
    <w:p w:rsidR="006F55C7" w:rsidRDefault="006F55C7" w:rsidP="006F55C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问题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：如果目标长度并不等于移动到目标的长度，比如按照每</w:t>
      </w:r>
      <w:r>
        <w:rPr>
          <w:rFonts w:hint="eastAsia"/>
          <w:color w:val="333333"/>
        </w:rPr>
        <w:t>50</w:t>
      </w:r>
      <w:r>
        <w:rPr>
          <w:rFonts w:hint="eastAsia"/>
          <w:color w:val="333333"/>
        </w:rPr>
        <w:t>毫秒</w:t>
      </w:r>
      <w:r>
        <w:rPr>
          <w:rFonts w:hint="eastAsia"/>
          <w:color w:val="333333"/>
        </w:rPr>
        <w:t>7</w:t>
      </w:r>
      <w:r>
        <w:rPr>
          <w:rFonts w:hint="eastAsia"/>
          <w:color w:val="333333"/>
        </w:rPr>
        <w:t>像素，那么</w:t>
      </w:r>
    </w:p>
    <w:p w:rsidR="006F55C7" w:rsidRDefault="006F55C7" w:rsidP="006F55C7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可能就达到不一个整数可能会多出一个或几个像素，所以我们判断的时候，用大于等于比较妥当，否则会一直运动下去。</w:t>
      </w:r>
    </w:p>
    <w:p w:rsidR="006F55C7" w:rsidRDefault="006F55C7" w:rsidP="006F55C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if (getStyle(element, attr) &gt;= target) {}</w:t>
      </w:r>
    </w:p>
    <w:p w:rsidR="006F55C7" w:rsidRDefault="006F55C7" w:rsidP="006F55C7">
      <w:pPr>
        <w:jc w:val="left"/>
        <w:rPr>
          <w:rFonts w:hint="eastAsia"/>
          <w:color w:val="333333"/>
        </w:rPr>
      </w:pPr>
    </w:p>
    <w:p w:rsidR="006F55C7" w:rsidRDefault="006F55C7" w:rsidP="006F55C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问题</w:t>
      </w:r>
      <w:r>
        <w:rPr>
          <w:rFonts w:hint="eastAsia"/>
          <w:color w:val="333333"/>
        </w:rPr>
        <w:t>2</w:t>
      </w:r>
      <w:r>
        <w:rPr>
          <w:rFonts w:hint="eastAsia"/>
          <w:color w:val="333333"/>
        </w:rPr>
        <w:t>：怎么才能让移动到目标值到达指定的目标值停止，而不是多出一个或几个像素。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(getStyle(element, attr) &gt;= target) {</w:t>
      </w:r>
    </w:p>
    <w:p w:rsidR="006F55C7" w:rsidRDefault="006F55C7" w:rsidP="006F55C7">
      <w:pPr>
        <w:ind w:left="420"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element.style[attr] = target + 'px';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clearInterval(timer);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{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element.style[attr] = getStyle(element, attr) + step + 'px';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6F55C7" w:rsidRDefault="006F55C7" w:rsidP="006F55C7">
      <w:pPr>
        <w:jc w:val="left"/>
        <w:rPr>
          <w:rFonts w:hint="eastAsia"/>
        </w:rPr>
      </w:pPr>
    </w:p>
    <w:p w:rsidR="006F55C7" w:rsidRDefault="006F55C7" w:rsidP="006F55C7">
      <w:pPr>
        <w:ind w:firstLine="420"/>
        <w:jc w:val="left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：虽然可以剪掉多余的像素，但剪掉的时候，会后退一下，很突兀。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element.style[attr] = getStyle(element, attr) + step + 'px';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(getStyle(element, attr) &gt;= target) {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element.style[attr] = target + 'px';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clearInterval(timer);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6F55C7" w:rsidRDefault="006F55C7" w:rsidP="006F55C7">
      <w:pPr>
        <w:jc w:val="left"/>
        <w:rPr>
          <w:rFonts w:hint="eastAsia"/>
        </w:rPr>
      </w:pPr>
    </w:p>
    <w:p w:rsidR="006F55C7" w:rsidRDefault="006F55C7" w:rsidP="006F55C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问题</w:t>
      </w:r>
      <w:r>
        <w:rPr>
          <w:rFonts w:hint="eastAsia"/>
          <w:color w:val="333333"/>
        </w:rPr>
        <w:t>4</w:t>
      </w:r>
      <w:r>
        <w:rPr>
          <w:rFonts w:hint="eastAsia"/>
          <w:color w:val="333333"/>
        </w:rPr>
        <w:t>：如果通过事件，比如点击等可能会导致创建多个定时器，速度就会翻倍变快。</w:t>
      </w:r>
    </w:p>
    <w:p w:rsidR="006F55C7" w:rsidRDefault="006F55C7" w:rsidP="006F55C7">
      <w:pPr>
        <w:ind w:firstLine="420"/>
        <w:jc w:val="left"/>
        <w:rPr>
          <w:rFonts w:hint="eastAsia"/>
        </w:rPr>
      </w:pPr>
      <w:r>
        <w:rPr>
          <w:rFonts w:hint="eastAsia"/>
          <w:color w:val="800000"/>
        </w:rPr>
        <w:t>clearInterval(window.timer);</w:t>
      </w:r>
    </w:p>
    <w:p w:rsidR="006F55C7" w:rsidRDefault="006F55C7" w:rsidP="006F55C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800000"/>
        </w:rPr>
        <w:t>timer = setInterval(function () {</w:t>
      </w:r>
    </w:p>
    <w:p w:rsidR="006F55C7" w:rsidRDefault="006F55C7" w:rsidP="006F55C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800000"/>
        </w:rPr>
        <w:tab/>
        <w:t>element.style[attr] = getStyle(element, attr) + step + 'px';</w:t>
      </w:r>
    </w:p>
    <w:p w:rsidR="006F55C7" w:rsidRDefault="006F55C7" w:rsidP="006F55C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800000"/>
        </w:rPr>
        <w:tab/>
        <w:t>if (getStyle(element, attr) &gt;= target) {</w:t>
      </w:r>
    </w:p>
    <w:p w:rsidR="006F55C7" w:rsidRDefault="006F55C7" w:rsidP="006F55C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element.style[attr] = target + 'px';</w:t>
      </w:r>
    </w:p>
    <w:p w:rsidR="006F55C7" w:rsidRDefault="006F55C7" w:rsidP="006F55C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clearInterval(timer);</w:t>
      </w:r>
    </w:p>
    <w:p w:rsidR="006F55C7" w:rsidRDefault="006F55C7" w:rsidP="006F55C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800000"/>
        </w:rPr>
        <w:tab/>
        <w:t>}</w:t>
      </w:r>
    </w:p>
    <w:p w:rsidR="006F55C7" w:rsidRDefault="006F55C7" w:rsidP="006F55C7">
      <w:pPr>
        <w:jc w:val="left"/>
        <w:rPr>
          <w:rFonts w:hint="eastAsia"/>
          <w:color w:val="333333"/>
        </w:rPr>
      </w:pPr>
      <w:r>
        <w:rPr>
          <w:rFonts w:hint="eastAsia"/>
        </w:rPr>
        <w:lastRenderedPageBreak/>
        <w:tab/>
      </w:r>
      <w:r>
        <w:rPr>
          <w:rFonts w:hint="eastAsia"/>
          <w:color w:val="800000"/>
        </w:rPr>
        <w:t>}, t);</w:t>
      </w:r>
    </w:p>
    <w:p w:rsidR="006F55C7" w:rsidRDefault="006F55C7" w:rsidP="006F55C7">
      <w:pPr>
        <w:ind w:firstLine="420"/>
        <w:jc w:val="left"/>
        <w:rPr>
          <w:rFonts w:hint="eastAsia"/>
          <w:color w:val="333333"/>
        </w:rPr>
      </w:pPr>
    </w:p>
    <w:p w:rsidR="006F55C7" w:rsidRDefault="006F55C7" w:rsidP="006F55C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：对于每多少毫秒执行一次定时器，这个参数我们可以内置，因为绝大部分情况下，只要一开始设定好，一般来说不需要改变。并且，如果修改了，整体加速或者整体减速。</w:t>
      </w:r>
    </w:p>
    <w:p w:rsidR="006F55C7" w:rsidRDefault="006F55C7" w:rsidP="006F55C7">
      <w:pPr>
        <w:ind w:firstLine="420"/>
        <w:jc w:val="left"/>
        <w:rPr>
          <w:rFonts w:hint="eastAsia"/>
          <w:color w:val="333333"/>
        </w:rPr>
      </w:pPr>
    </w:p>
    <w:p w:rsidR="006F55C7" w:rsidRDefault="006F55C7" w:rsidP="006F55C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问题</w:t>
      </w:r>
      <w:r>
        <w:rPr>
          <w:rFonts w:hint="eastAsia"/>
          <w:color w:val="333333"/>
        </w:rPr>
        <w:t>5</w:t>
      </w:r>
      <w:r>
        <w:rPr>
          <w:rFonts w:hint="eastAsia"/>
          <w:color w:val="333333"/>
        </w:rPr>
        <w:t>：可以设置向右或向下移动，无法向左或向上移动。并且之前用负数有点变扭。</w:t>
      </w:r>
    </w:p>
    <w:p w:rsidR="006F55C7" w:rsidRDefault="006F55C7" w:rsidP="006F55C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if (getStyle(element, attr) &gt; target) step = -step;</w:t>
      </w:r>
    </w:p>
    <w:p w:rsidR="006F55C7" w:rsidRDefault="006F55C7" w:rsidP="006F55C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clearInterval(window.timer);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timer = setInterval(function () {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element.style[attr] = getStyle(element, attr) + step + 'px';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(step &gt; 0 &amp;&amp; getStyle(element, attr) &gt;= target) {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element.style[attr] = target + 'px';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clearInterval(timer);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 else if (step &lt; 0 &amp;&amp; getStyle(element, attr) &lt;= target) {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element.style[attr] = target + 'px';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clearInterval(timer);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}, t);</w:t>
      </w:r>
    </w:p>
    <w:p w:rsidR="006F55C7" w:rsidRDefault="006F55C7" w:rsidP="006F55C7">
      <w:pPr>
        <w:jc w:val="left"/>
        <w:rPr>
          <w:rFonts w:hint="eastAsia"/>
          <w:color w:val="333333"/>
        </w:rPr>
      </w:pPr>
    </w:p>
    <w:p w:rsidR="006F55C7" w:rsidRDefault="006F55C7" w:rsidP="006F55C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问题</w:t>
      </w:r>
      <w:r>
        <w:rPr>
          <w:rFonts w:hint="eastAsia"/>
          <w:color w:val="333333"/>
        </w:rPr>
        <w:t>6</w:t>
      </w:r>
      <w:r>
        <w:rPr>
          <w:rFonts w:hint="eastAsia"/>
          <w:color w:val="333333"/>
        </w:rPr>
        <w:t>：当点击一次按钮时，运动一次，第二次点击时，就不运动了。主要原因是已经到目标点了。所以，我们每次点击的时候可以手工重置一下。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</w:rPr>
        <w:tab/>
      </w:r>
      <w:r>
        <w:rPr>
          <w:rFonts w:hint="eastAsia"/>
          <w:color w:val="800000"/>
        </w:rPr>
        <w:t>element.style[attr] = start + step + 'px';</w:t>
      </w:r>
    </w:p>
    <w:p w:rsidR="006F55C7" w:rsidRDefault="006F55C7" w:rsidP="006F55C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start += step;</w:t>
      </w:r>
    </w:p>
    <w:p w:rsidR="006F55C7" w:rsidRDefault="006F55C7" w:rsidP="006F55C7">
      <w:pPr>
        <w:ind w:firstLine="420"/>
        <w:jc w:val="left"/>
        <w:rPr>
          <w:rFonts w:hint="eastAsia"/>
          <w:color w:val="333333"/>
        </w:rPr>
      </w:pPr>
    </w:p>
    <w:p w:rsidR="006F55C7" w:rsidRDefault="006F55C7" w:rsidP="006F55C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：但这种方法需要对应</w:t>
      </w:r>
      <w:r>
        <w:rPr>
          <w:rFonts w:hint="eastAsia"/>
          <w:color w:val="333333"/>
        </w:rPr>
        <w:t>CSS</w:t>
      </w:r>
      <w:r>
        <w:rPr>
          <w:rFonts w:hint="eastAsia"/>
          <w:color w:val="333333"/>
        </w:rPr>
        <w:t>的位置，如果不一致，一开始会闪烁一下。</w:t>
      </w:r>
    </w:p>
    <w:p w:rsidR="006F55C7" w:rsidRDefault="006F55C7" w:rsidP="006F55C7">
      <w:pPr>
        <w:jc w:val="left"/>
        <w:rPr>
          <w:rFonts w:hint="eastAsia"/>
          <w:color w:val="333333"/>
        </w:rPr>
      </w:pPr>
    </w:p>
    <w:p w:rsidR="006F55C7" w:rsidRDefault="006F55C7" w:rsidP="006F55C7">
      <w:pPr>
        <w:ind w:left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问题</w:t>
      </w:r>
      <w:r>
        <w:rPr>
          <w:rFonts w:hint="eastAsia"/>
          <w:color w:val="333333"/>
        </w:rPr>
        <w:t>7</w:t>
      </w:r>
      <w:r>
        <w:rPr>
          <w:rFonts w:hint="eastAsia"/>
          <w:color w:val="333333"/>
        </w:rPr>
        <w:t>：参数太多，搞不清位置，我们通过封装传参来解决这个问题。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Base.prototype.animate = function (obj) {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for (var i = 0; i &lt; this.elements.length; i ++) {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element = this.elements[i];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attr = obj['attr'] == 'x' ? 'left' : obj['attr'] == 'y' ? 'top' : 'left';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start = obj['start'] != undefined ? obj['start'] : getStyle(element, attr);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t = obj['t'] != undefined  ? obj['t'] : 50;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step = obj['step'] != undefined ? obj['step'] : 10;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target = obj['alter'] + start;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(start &gt; target) step = -step;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element.style[attr] = start + 'px';</w:t>
      </w:r>
      <w:r>
        <w:rPr>
          <w:rFonts w:hint="eastAsia"/>
          <w:color w:val="800000"/>
        </w:rPr>
        <w:tab/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 xml:space="preserve">　　</w:t>
      </w:r>
      <w:r>
        <w:rPr>
          <w:rFonts w:hint="eastAsia"/>
          <w:color w:val="800000"/>
        </w:rPr>
        <w:tab/>
        <w:t>clearInterval(window.timer);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timer = setInterval(function () {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element.style[attr] = getStyle(element, attr) + step + 'px';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(step &gt; 0 &amp;&amp; getStyle(element, attr) &gt;= target) {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element.style[attr] = target + 'px';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clearInterval(timer);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 else if (step &lt; 0 &amp;&amp; getStyle(element, attr) &lt;= target) {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element.style[attr] = target + 'px';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clearInterval(timer);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}, t);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this;</w:t>
      </w:r>
    </w:p>
    <w:p w:rsidR="006F55C7" w:rsidRDefault="006F55C7" w:rsidP="006F55C7">
      <w:p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6F55C7" w:rsidRDefault="006F55C7" w:rsidP="006F55C7">
      <w:pPr>
        <w:ind w:left="420"/>
        <w:jc w:val="left"/>
        <w:rPr>
          <w:rFonts w:hint="eastAsia"/>
          <w:color w:val="333333"/>
        </w:rPr>
      </w:pPr>
    </w:p>
    <w:p w:rsidR="006F55C7" w:rsidRDefault="006F55C7" w:rsidP="006F55C7">
      <w:pPr>
        <w:ind w:left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：我们把目标值，改成了增量值，这样在调用的时候会更加清晰。</w:t>
      </w:r>
      <w:r>
        <w:rPr>
          <w:rFonts w:hint="eastAsia"/>
          <w:color w:val="333333"/>
        </w:rPr>
        <w:t>attr</w:t>
      </w:r>
      <w:r>
        <w:rPr>
          <w:rFonts w:hint="eastAsia"/>
          <w:color w:val="333333"/>
        </w:rPr>
        <w:t>属性值采用</w:t>
      </w:r>
      <w:r>
        <w:rPr>
          <w:rFonts w:hint="eastAsia"/>
          <w:color w:val="333333"/>
        </w:rPr>
        <w:t>x</w:t>
      </w:r>
      <w:r>
        <w:rPr>
          <w:rFonts w:hint="eastAsia"/>
          <w:color w:val="333333"/>
        </w:rPr>
        <w:t>表示横轴，</w:t>
      </w:r>
      <w:r>
        <w:rPr>
          <w:rFonts w:hint="eastAsia"/>
          <w:color w:val="333333"/>
        </w:rPr>
        <w:t>y</w:t>
      </w:r>
      <w:r>
        <w:rPr>
          <w:rFonts w:hint="eastAsia"/>
          <w:color w:val="333333"/>
        </w:rPr>
        <w:t>表示纵轴，这样更加符合语义，更加清晰。当然，对于极少部分人群会不知道</w:t>
      </w:r>
      <w:r>
        <w:rPr>
          <w:rFonts w:hint="eastAsia"/>
          <w:color w:val="333333"/>
        </w:rPr>
        <w:t>x</w:t>
      </w:r>
      <w:r>
        <w:rPr>
          <w:rFonts w:hint="eastAsia"/>
          <w:color w:val="333333"/>
        </w:rPr>
        <w:t>轴和</w:t>
      </w:r>
      <w:r>
        <w:rPr>
          <w:rFonts w:hint="eastAsia"/>
          <w:color w:val="333333"/>
        </w:rPr>
        <w:t>y</w:t>
      </w:r>
      <w:r>
        <w:rPr>
          <w:rFonts w:hint="eastAsia"/>
          <w:color w:val="333333"/>
        </w:rPr>
        <w:t>轴的，你也可以用</w:t>
      </w:r>
      <w:r>
        <w:rPr>
          <w:rFonts w:hint="eastAsia"/>
          <w:color w:val="333333"/>
        </w:rPr>
        <w:t>hengzhou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zongzhou</w:t>
      </w:r>
      <w:r>
        <w:rPr>
          <w:rFonts w:hint="eastAsia"/>
          <w:color w:val="333333"/>
        </w:rPr>
        <w:t>来代替，原理一样。</w:t>
      </w:r>
    </w:p>
    <w:p w:rsidR="00831302" w:rsidRDefault="00831302">
      <w:bookmarkStart w:id="0" w:name="_GoBack"/>
      <w:bookmarkEnd w:id="0"/>
    </w:p>
    <w:sectPr w:rsidR="00831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D74" w:rsidRDefault="00444D74" w:rsidP="006F55C7">
      <w:r>
        <w:separator/>
      </w:r>
    </w:p>
  </w:endnote>
  <w:endnote w:type="continuationSeparator" w:id="0">
    <w:p w:rsidR="00444D74" w:rsidRDefault="00444D74" w:rsidP="006F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D74" w:rsidRDefault="00444D74" w:rsidP="006F55C7">
      <w:r>
        <w:separator/>
      </w:r>
    </w:p>
  </w:footnote>
  <w:footnote w:type="continuationSeparator" w:id="0">
    <w:p w:rsidR="00444D74" w:rsidRDefault="00444D74" w:rsidP="006F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chineseCounting"/>
      <w:suff w:val="nothing"/>
      <w:lvlText w:val="%1．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D9"/>
    <w:rsid w:val="00271FD9"/>
    <w:rsid w:val="00444D74"/>
    <w:rsid w:val="006F55C7"/>
    <w:rsid w:val="0083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61920F-4C36-472A-83C8-E6291BD4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5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5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2019-04-16T03:21:00Z</dcterms:created>
  <dcterms:modified xsi:type="dcterms:W3CDTF">2019-04-16T03:21:00Z</dcterms:modified>
</cp:coreProperties>
</file>